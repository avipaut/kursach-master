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Министерство образования и науки Кыргызской Республики</w:t>
      </w:r>
    </w:p>
    <w:p>
      <w:r>
        <w:t>Кыргызско-Германский Институт Прикладной Информатики</w:t>
      </w:r>
    </w:p>
    <w:p>
      <w:r>
        <w:br/>
      </w:r>
    </w:p>
    <w:p>
      <w:pPr>
        <w:pStyle w:val="Heading1"/>
      </w:pPr>
      <w:r>
        <w:t>ОТЧЕТ</w:t>
      </w:r>
    </w:p>
    <w:p>
      <w:r>
        <w:t>о производственной практике №__</w:t>
      </w:r>
    </w:p>
    <w:p>
      <w:r>
        <w:br/>
      </w:r>
    </w:p>
    <w:p>
      <w:r>
        <w:t>Место прохождения практики: _______________________________</w:t>
      </w:r>
    </w:p>
    <w:p>
      <w:r>
        <w:t xml:space="preserve">                               (полное наименование предприятия, отдел)</w:t>
      </w:r>
    </w:p>
    <w:p>
      <w:r>
        <w:br/>
      </w:r>
    </w:p>
    <w:p>
      <w:r>
        <w:t>Выполнил(а):  студент группы ___________________</w:t>
      </w:r>
    </w:p>
    <w:p>
      <w:r>
        <w:t xml:space="preserve">               ФИО _____________________________</w:t>
      </w:r>
    </w:p>
    <w:p>
      <w:r>
        <w:br/>
      </w:r>
    </w:p>
    <w:p>
      <w:r>
        <w:t>Руководитель практики: _________________________</w:t>
      </w:r>
    </w:p>
    <w:p>
      <w:r>
        <w:t xml:space="preserve">                       ФИО, должность___________</w:t>
      </w:r>
    </w:p>
    <w:p>
      <w:r>
        <w:br/>
      </w:r>
    </w:p>
    <w:p>
      <w:r>
        <w:t>Бишкек 20____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